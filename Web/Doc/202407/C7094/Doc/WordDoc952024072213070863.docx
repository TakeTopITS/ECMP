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097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329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83859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329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63877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