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trike w:val="0"/>
          <w:sz w:val="21"/>
          <w:szCs w:val="21"/>
          <w:u w:val="none"/>
        </w:rPr>
        <w:drawing>
          <wp:inline>
            <wp:extent cx="5676900" cy="56769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1244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0997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530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7220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273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795284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