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2145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04160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90325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05843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6524953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