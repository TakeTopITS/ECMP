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492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4863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181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202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70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099675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