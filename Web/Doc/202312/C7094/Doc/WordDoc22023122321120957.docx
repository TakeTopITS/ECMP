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 xml:space="preserve">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676900" cy="56769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883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8438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> 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z w:val="14"/>
          <w:szCs w:val="14"/>
        </w:rPr>
        <w:t xml:space="preserve">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989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> </w:t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80078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90613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</w:rPr>
        <w:t> </w:t>
      </w:r>
    </w:p>
    <w:p w:rsidR="00A77B3E"/>
    <w:sectPr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18"/>
        <w:szCs w:val="18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1362529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