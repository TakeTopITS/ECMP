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457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203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891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009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58784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