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2243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5803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1740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8800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0831674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