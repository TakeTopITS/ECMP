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 xml:space="preserve">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676900" cy="5676900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49089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71826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 xml:space="preserve">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47220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4336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14413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</w:rPr>
        <w:t> </w:t>
      </w:r>
    </w:p>
    <w:p w:rsidR="00A77B3E"/>
    <w:sectPr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18"/>
        <w:szCs w:val="18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428147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header" Target="header1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