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676900" cy="56769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743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7073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1710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97966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7360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</w:rPr>
        <w:t> </w:t>
      </w:r>
    </w:p>
    <w:p w:rsidR="00A77B3E"/>
    <w:sectPr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18"/>
        <w:szCs w:val="18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603429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