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0823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19644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90731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07072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2627638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