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269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1297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654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6803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180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524715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