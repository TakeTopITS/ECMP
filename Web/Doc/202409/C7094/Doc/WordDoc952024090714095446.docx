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6327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7255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2015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4372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4599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14152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