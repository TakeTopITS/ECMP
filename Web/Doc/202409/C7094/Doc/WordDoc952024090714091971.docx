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048000" cy="1990725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00104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1312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4683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09445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4982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5"/>
      <w:foot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0567753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