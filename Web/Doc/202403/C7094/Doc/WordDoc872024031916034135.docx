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8775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9838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9668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7044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4611205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